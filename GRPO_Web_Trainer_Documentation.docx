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C0" w:rsidRDefault="00913A3F">
      <w:pPr>
        <w:pStyle w:val="Title"/>
      </w:pPr>
      <w:r>
        <w:t>GRPO Web Feedback Trainer — Documentation</w:t>
      </w:r>
    </w:p>
    <w:p w:rsidR="00DE53C0" w:rsidRDefault="00913A3F">
      <w:pPr>
        <w:pStyle w:val="Heading1"/>
      </w:pPr>
      <w:r>
        <w:t>Project Structure</w:t>
      </w:r>
    </w:p>
    <w:p w:rsidR="00DE53C0" w:rsidRDefault="00913A3F">
      <w:r>
        <w:br/>
        <w:t>.</w:t>
      </w:r>
      <w:r>
        <w:br/>
        <w:t>├── app/</w:t>
      </w:r>
      <w:r>
        <w:br/>
        <w:t>│   ├── __init__.py          # App package initializer</w:t>
      </w:r>
      <w:r>
        <w:br/>
        <w:t>│   ├── web.py               # Flask UI and endpoints for prompt input and feedback</w:t>
      </w:r>
      <w:r>
        <w:br/>
        <w:t xml:space="preserve">│   ├── trainer.py           # Core </w:t>
      </w:r>
      <w:r>
        <w:t>training logic using GRPOTrainer</w:t>
      </w:r>
      <w:r>
        <w:br/>
        <w:t>│   ├── model_loader.py      # Handles model loading, saving, and reloading</w:t>
      </w:r>
      <w:r>
        <w:br/>
        <w:t>│   ├── state.py             # Manages shared state across threads and sessions</w:t>
      </w:r>
      <w:r>
        <w:br/>
        <w:t>├── run.py                   # Entry point to launch web server and</w:t>
      </w:r>
      <w:r>
        <w:t xml:space="preserve"> background trainer</w:t>
      </w:r>
      <w:r>
        <w:br/>
        <w:t>├── config.py                # Config file for environment settings (HOST, PORT, etc.)</w:t>
      </w:r>
      <w:r>
        <w:br/>
      </w:r>
    </w:p>
    <w:p w:rsidR="00DE53C0" w:rsidRDefault="00913A3F">
      <w:pPr>
        <w:pStyle w:val="Heading1"/>
      </w:pPr>
      <w:r>
        <w:t xml:space="preserve"> Purpose</w:t>
      </w:r>
    </w:p>
    <w:p w:rsidR="00DE53C0" w:rsidRDefault="00913A3F">
      <w:r>
        <w:t>This project is a human-in-the-loop reward trainer for fine-tuning LLMs using the GRPO (Generative Reward Policy Optimization) algorithm.</w:t>
      </w:r>
      <w:r>
        <w:t xml:space="preserve"> It enables:</w:t>
      </w:r>
      <w:r>
        <w:br/>
        <w:t>- Prompt submission via a web interface.</w:t>
      </w:r>
      <w:r>
        <w:br/>
        <w:t>- Collection of multiple model completions.</w:t>
      </w:r>
      <w:r>
        <w:br/>
        <w:t>- Rating and feedback from humans per completion.</w:t>
      </w:r>
      <w:r>
        <w:br/>
        <w:t>- Fine-tuning of the model based on real-time feedback.</w:t>
      </w:r>
      <w:r>
        <w:br/>
      </w:r>
    </w:p>
    <w:p w:rsidR="00DE53C0" w:rsidRDefault="00913A3F">
      <w:pPr>
        <w:pStyle w:val="Heading1"/>
      </w:pPr>
      <w:r>
        <w:t xml:space="preserve"> How It Works</w:t>
      </w:r>
    </w:p>
    <w:p w:rsidR="00DE53C0" w:rsidRDefault="00913A3F">
      <w:pPr>
        <w:pStyle w:val="Heading2"/>
      </w:pPr>
      <w:r>
        <w:t>1. run.py</w:t>
      </w:r>
    </w:p>
    <w:p w:rsidR="00DE53C0" w:rsidRDefault="00913A3F">
      <w:r>
        <w:t>Initializes the Flask app</w:t>
      </w:r>
      <w:r>
        <w:t xml:space="preserve"> and starts the background training loop in a separate daemon thread. Run it with:</w:t>
      </w:r>
      <w:r>
        <w:br/>
        <w:t>python run.py</w:t>
      </w:r>
    </w:p>
    <w:p w:rsidR="00DE53C0" w:rsidRDefault="00913A3F">
      <w:pPr>
        <w:pStyle w:val="Heading2"/>
      </w:pPr>
      <w:r>
        <w:t>2. app/web.py</w:t>
      </w:r>
    </w:p>
    <w:p w:rsidR="00DE53C0" w:rsidRDefault="00913A3F">
      <w:r>
        <w:t>Defines two main endpoints:</w:t>
      </w:r>
      <w:r>
        <w:br/>
        <w:t>- `/` (GET/POST): Submit prompt and redirect to /rate/&lt;session_id&gt;.</w:t>
      </w:r>
      <w:r>
        <w:br/>
        <w:t>- `/rate/&lt;session_id&gt;` (GET/POST): Display comple</w:t>
      </w:r>
      <w:r>
        <w:t>tions and collect ratings.</w:t>
      </w:r>
      <w:r>
        <w:br/>
      </w:r>
    </w:p>
    <w:p w:rsidR="00DE53C0" w:rsidRDefault="00913A3F">
      <w:pPr>
        <w:pStyle w:val="Heading2"/>
      </w:pPr>
      <w:r>
        <w:lastRenderedPageBreak/>
        <w:t>3. app/state.py</w:t>
      </w:r>
    </w:p>
    <w:p w:rsidR="00DE53C0" w:rsidRDefault="00913A3F">
      <w:r>
        <w:t>Maintains shared in-memory data structures:</w:t>
      </w:r>
      <w:r>
        <w:br/>
        <w:t>- session_store: Stores prompts, completions, ratings, etc.</w:t>
      </w:r>
      <w:r>
        <w:br/>
        <w:t>- prompt_queue: FIFO queue of prompts</w:t>
      </w:r>
      <w:r>
        <w:br/>
        <w:t>- state_lock: Ensures thread-safe access</w:t>
      </w:r>
      <w:r>
        <w:br/>
      </w:r>
    </w:p>
    <w:p w:rsidR="00DE53C0" w:rsidRDefault="00913A3F">
      <w:pPr>
        <w:pStyle w:val="Heading2"/>
      </w:pPr>
      <w:r>
        <w:t>4. app/trainer.py</w:t>
      </w:r>
    </w:p>
    <w:p w:rsidR="00DE53C0" w:rsidRDefault="00913A3F">
      <w:r>
        <w:t>Handles tr</w:t>
      </w:r>
      <w:r>
        <w:t>aining logic using GRPOTrainer. Uses a reward function to:</w:t>
      </w:r>
      <w:r>
        <w:br/>
        <w:t>- Store completions in session_store</w:t>
      </w:r>
      <w:r>
        <w:br/>
        <w:t>- Wait for ratings</w:t>
      </w:r>
      <w:r>
        <w:br/>
        <w:t>- Train model based on human feedback</w:t>
      </w:r>
      <w:r>
        <w:br/>
      </w:r>
    </w:p>
    <w:p w:rsidR="00DE53C0" w:rsidRDefault="00913A3F">
      <w:pPr>
        <w:pStyle w:val="Heading2"/>
      </w:pPr>
      <w:r>
        <w:t>5. app/model_loader.py</w:t>
      </w:r>
    </w:p>
    <w:p w:rsidR="00DE53C0" w:rsidRDefault="00913A3F">
      <w:r>
        <w:t>Handles model loading, saving, and reloading of LoRA weights.</w:t>
      </w:r>
    </w:p>
    <w:p w:rsidR="00DE53C0" w:rsidRDefault="00913A3F">
      <w:pPr>
        <w:pStyle w:val="Heading2"/>
      </w:pPr>
      <w:r>
        <w:t>6. config.py</w:t>
      </w:r>
    </w:p>
    <w:p w:rsidR="00DE53C0" w:rsidRDefault="00913A3F">
      <w:r>
        <w:t>Stor</w:t>
      </w:r>
      <w:r>
        <w:t>es configuration variables like HOST, PORT, DEBUG_MODE, and LORA_PATH.</w:t>
      </w:r>
    </w:p>
    <w:p w:rsidR="00DE53C0" w:rsidRDefault="00913A3F">
      <w:pPr>
        <w:pStyle w:val="Heading1"/>
      </w:pPr>
      <w:r>
        <w:t>🌐</w:t>
      </w:r>
      <w:r>
        <w:t xml:space="preserve"> Features</w:t>
      </w:r>
    </w:p>
    <w:p w:rsidR="00DE53C0" w:rsidRDefault="00913A3F">
      <w:r>
        <w:t xml:space="preserve">- </w:t>
      </w:r>
      <w:r>
        <w:t>🧾</w:t>
      </w:r>
      <w:r>
        <w:t xml:space="preserve"> Prompt submission via Bootstrap form</w:t>
      </w:r>
      <w:r>
        <w:br/>
        <w:t xml:space="preserve">- </w:t>
      </w:r>
      <w:r>
        <w:t>🔄</w:t>
      </w:r>
      <w:r>
        <w:t xml:space="preserve"> Asynchronous feedback loop via background thread</w:t>
      </w:r>
      <w:r>
        <w:br/>
        <w:t>- ✍</w:t>
      </w:r>
      <w:r>
        <w:t>️</w:t>
      </w:r>
      <w:r>
        <w:t xml:space="preserve"> Human rating UI (0.0–1.0 scale)</w:t>
      </w:r>
      <w:r>
        <w:br/>
        <w:t xml:space="preserve">- </w:t>
      </w:r>
      <w:r>
        <w:t>🔁</w:t>
      </w:r>
      <w:r>
        <w:t xml:space="preserve"> Supports multiple feedback rounds</w:t>
      </w:r>
      <w:r>
        <w:br/>
        <w:t>-</w:t>
      </w:r>
      <w:r>
        <w:t xml:space="preserve"> </w:t>
      </w:r>
      <w:r>
        <w:t>🔒</w:t>
      </w:r>
      <w:r>
        <w:t xml:space="preserve"> Thread-safe shared state</w:t>
      </w:r>
      <w:r>
        <w:br/>
        <w:t xml:space="preserve">- </w:t>
      </w:r>
      <w:r>
        <w:t>💾</w:t>
      </w:r>
      <w:r>
        <w:t xml:space="preserve"> LoRA weight saving/loading</w:t>
      </w:r>
    </w:p>
    <w:p w:rsidR="00DE53C0" w:rsidRDefault="00913A3F">
      <w:pPr>
        <w:pStyle w:val="Heading1"/>
      </w:pPr>
      <w:bookmarkStart w:id="0" w:name="_GoBack"/>
      <w:bookmarkEnd w:id="0"/>
      <w:r>
        <w:t>Limitations</w:t>
      </w:r>
    </w:p>
    <w:p w:rsidR="00DE53C0" w:rsidRDefault="00913A3F">
      <w:r>
        <w:br/>
        <w:t>- Single shared trainer/model</w:t>
      </w:r>
      <w:r>
        <w:br/>
        <w:t>- Not production-scale ready out of the box</w:t>
      </w:r>
      <w:r>
        <w:br/>
        <w:t>- GPU contention possible with concurrent threads</w:t>
      </w:r>
      <w:r>
        <w:br/>
      </w:r>
    </w:p>
    <w:p w:rsidR="00DE53C0" w:rsidRDefault="00913A3F">
      <w:pPr>
        <w:pStyle w:val="Heading1"/>
      </w:pPr>
      <w:r>
        <w:t xml:space="preserve"> Future Improvements</w:t>
      </w:r>
    </w:p>
    <w:p w:rsidR="00DE53C0" w:rsidRDefault="00913A3F">
      <w:r>
        <w:br/>
        <w:t>- Dynamic trainer sessions</w:t>
      </w:r>
      <w:r>
        <w:br/>
        <w:t>- T</w:t>
      </w:r>
      <w:r>
        <w:t>hread pool/job queuing</w:t>
      </w:r>
      <w:r>
        <w:br/>
        <w:t>- Persistent DB for sessions</w:t>
      </w:r>
      <w:r>
        <w:br/>
        <w:t>- Auth for user-level feedback tracking</w:t>
      </w:r>
      <w:r>
        <w:br/>
      </w:r>
      <w:r>
        <w:lastRenderedPageBreak/>
        <w:t>- Analytics dashboard</w:t>
      </w:r>
      <w:r>
        <w:br/>
      </w:r>
    </w:p>
    <w:p w:rsidR="00DE53C0" w:rsidRDefault="00913A3F">
      <w:pPr>
        <w:pStyle w:val="Heading1"/>
      </w:pPr>
      <w:r>
        <w:t>Setup &amp; Installation</w:t>
      </w:r>
    </w:p>
    <w:p w:rsidR="00DE53C0" w:rsidRDefault="00913A3F">
      <w:r>
        <w:br/>
        <w:t>1. Install dependencies:</w:t>
      </w:r>
      <w:r>
        <w:br/>
        <w:t xml:space="preserve">   pip install flask transformers datasets unsloth accelerate</w:t>
      </w:r>
      <w:r>
        <w:br/>
      </w:r>
      <w:r>
        <w:br/>
        <w:t>2. Set environment variable</w:t>
      </w:r>
      <w:r>
        <w:t>s:</w:t>
      </w:r>
      <w:r>
        <w:br/>
        <w:t xml:space="preserve">   export DEBUG=True</w:t>
      </w:r>
      <w:r>
        <w:br/>
        <w:t xml:space="preserve">   export PORT=8000</w:t>
      </w:r>
      <w:r>
        <w:br/>
      </w:r>
      <w:r>
        <w:br/>
        <w:t>3. Run the app:</w:t>
      </w:r>
      <w:r>
        <w:br/>
        <w:t xml:space="preserve">   python run.py</w:t>
      </w:r>
      <w:r>
        <w:br/>
      </w:r>
    </w:p>
    <w:p w:rsidR="00DE53C0" w:rsidRDefault="00913A3F">
      <w:pPr>
        <w:pStyle w:val="Heading1"/>
      </w:pPr>
      <w:r>
        <w:t xml:space="preserve"> Example Usage</w:t>
      </w:r>
    </w:p>
    <w:p w:rsidR="00DE53C0" w:rsidRDefault="00913A3F">
      <w:r>
        <w:br/>
      </w:r>
      <w:r>
        <w:t>1. Visit http://localhost:8000/</w:t>
      </w:r>
      <w:r>
        <w:br/>
        <w:t>2. Submit a prompt (e.g., "Write a poem about the moon.")</w:t>
      </w:r>
      <w:r>
        <w:br/>
        <w:t>3. Wait for completions to appear</w:t>
      </w:r>
      <w:r>
        <w:br/>
        <w:t>4. Rate each response and optionall</w:t>
      </w:r>
      <w:r>
        <w:t>y provide feedback</w:t>
      </w:r>
      <w:r>
        <w:br/>
        <w:t>5. Submit and trigger fine-tuning</w:t>
      </w:r>
      <w:r>
        <w:br/>
      </w:r>
    </w:p>
    <w:sectPr w:rsidR="00DE5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A3F"/>
    <w:rsid w:val="00AA1D8D"/>
    <w:rsid w:val="00B47730"/>
    <w:rsid w:val="00CB0664"/>
    <w:rsid w:val="00DE53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E2B91A-D93B-440E-A83A-1BA2C6AB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C50ACF-3449-4CE2-8570-289A279F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2025-04-15T07:01:00Z</dcterms:modified>
  <cp:category/>
</cp:coreProperties>
</file>